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D88A74">
      <w:pPr>
        <w:pStyle w:val="36"/>
      </w:pPr>
      <w:r>
        <w:t>Ojo Emmanuel</w:t>
      </w:r>
    </w:p>
    <w:p w14:paraId="50686557">
      <w:r>
        <w:t>📞 09020525342 | 📧 emmanuelojo291@gmail.com</w:t>
      </w:r>
    </w:p>
    <w:p w14:paraId="49B7A668">
      <w:r>
        <w:t>🔗 GitHub: https://github.com/olabanji12-ojo</w:t>
      </w:r>
    </w:p>
    <w:p w14:paraId="1088CC62">
      <w:r>
        <w:t>🔗 LinkedIn: https://linkedin.com/in/emmanuel-ojo-656406295</w:t>
      </w:r>
    </w:p>
    <w:p w14:paraId="148C889C">
      <w:pPr>
        <w:pStyle w:val="2"/>
      </w:pPr>
      <w:r>
        <w:t>Personal Summary</w:t>
      </w:r>
    </w:p>
    <w:p w14:paraId="7813B185">
      <w:r>
        <w:t>I’m a 300-level Computer Science student at Osun State University, passionate about backend development and currently building projects using Django. I'm also exploring FastAPI to broaden my backend development experience. I love to learn by doing, enjoy collaborating with teams, and am eager to work in fast-paced, remote-friendly environments like startups. I'm currently learning Golang to further grow my skills in scalable backend systems.</w:t>
      </w:r>
    </w:p>
    <w:p w14:paraId="23CC16F6">
      <w:pPr>
        <w:pStyle w:val="2"/>
      </w:pPr>
      <w:r>
        <w:t>Education</w:t>
      </w:r>
    </w:p>
    <w:p w14:paraId="3A8AD050">
      <w:r>
        <w:t>Osun State University, Osogbo</w:t>
      </w:r>
      <w:r>
        <w:br w:type="textWrapping"/>
      </w:r>
      <w:r>
        <w:t>B.Sc. in Computer Science – 300 Level</w:t>
      </w:r>
      <w:r>
        <w:br w:type="textWrapping"/>
      </w:r>
      <w:r>
        <w:t>📍 Nigeria | Expected Graduation: 2026</w:t>
      </w:r>
    </w:p>
    <w:p w14:paraId="7BC09417">
      <w:pPr>
        <w:pStyle w:val="2"/>
      </w:pPr>
      <w:r>
        <w:t>Technical Skills</w:t>
      </w:r>
    </w:p>
    <w:p w14:paraId="1D464648">
      <w:r>
        <w:t>- Languages: Python, Golang</w:t>
      </w:r>
      <w:r>
        <w:rPr>
          <w:rFonts w:hint="default"/>
          <w:lang w:val="en-US"/>
        </w:rPr>
        <w:t xml:space="preserve">, MongoDB, </w:t>
      </w:r>
      <w:r>
        <w:t>SQL</w:t>
      </w:r>
      <w:r>
        <w:rPr>
          <w:rFonts w:hint="default"/>
          <w:lang w:val="en-US"/>
        </w:rPr>
        <w:t>, React</w:t>
      </w:r>
      <w:r>
        <w:br w:type="textWrapping"/>
      </w:r>
      <w:r>
        <w:t>- Frameworks &amp; Tools: Django, HTMX, Bootstrap</w:t>
      </w:r>
      <w:r>
        <w:br w:type="textWrapping"/>
      </w:r>
      <w:r>
        <w:t>- Database: SQLite, PostgreSQL (learning)</w:t>
      </w:r>
      <w:r>
        <w:br w:type="textWrapping"/>
      </w:r>
      <w:r>
        <w:t xml:space="preserve">- Version Control: Git &amp; GitHub </w:t>
      </w:r>
      <w:r>
        <w:br w:type="textWrapping"/>
      </w:r>
      <w:r>
        <w:t>- Other: Debugging, Problem Solving, Remote Collaboration</w:t>
      </w:r>
      <w:bookmarkStart w:id="0" w:name="_GoBack"/>
      <w:bookmarkEnd w:id="0"/>
    </w:p>
    <w:p w14:paraId="7AD2C3D9">
      <w:pPr>
        <w:pStyle w:val="2"/>
      </w:pPr>
      <w:r>
        <w:t>Projects</w:t>
      </w:r>
    </w:p>
    <w:p w14:paraId="38B5CDBA">
      <w:r>
        <w:t>🔹 Django Blog Platform</w:t>
      </w:r>
      <w:r>
        <w:br w:type="textWrapping"/>
      </w:r>
      <w:r>
        <w:t>A full-featured blog with user authentication, comment system, and Bootstrap styling.</w:t>
      </w:r>
      <w:r>
        <w:br w:type="textWrapping"/>
      </w:r>
      <w:r>
        <w:t>🔗 https://github.com/olabanji12-ojo/blog</w:t>
      </w:r>
    </w:p>
    <w:p w14:paraId="028D391C">
      <w:r>
        <w:t>🔹 Job Board Web App</w:t>
      </w:r>
      <w:r>
        <w:br w:type="textWrapping"/>
      </w:r>
      <w:r>
        <w:t>Built with Django, allows users to post and apply for jobs. Includes filtering and admin features.</w:t>
      </w:r>
      <w:r>
        <w:br w:type="textWrapping"/>
      </w:r>
      <w:r>
        <w:t>🔗 https://github.com/olabanji12-ojo/job-board</w:t>
      </w:r>
    </w:p>
    <w:p w14:paraId="3B15CEC0">
      <w:r>
        <w:t>🔹 Simple E-commerce Site</w:t>
      </w:r>
      <w:r>
        <w:br w:type="textWrapping"/>
      </w:r>
      <w:r>
        <w:t>Developed using Django with shopping cart and checkout functionality.</w:t>
      </w:r>
      <w:r>
        <w:br w:type="textWrapping"/>
      </w:r>
      <w:r>
        <w:t>🔗 https://github.com/olabanji12-ojo/ecommerce</w:t>
      </w:r>
    </w:p>
    <w:p w14:paraId="2EDCC669">
      <w:pPr>
        <w:pStyle w:val="2"/>
      </w:pPr>
      <w:r>
        <w:t>Experience &amp; Leadership</w:t>
      </w:r>
    </w:p>
    <w:p w14:paraId="5E6FE0B0">
      <w:r>
        <w:t>Academic Director II (Intern Role)</w:t>
      </w:r>
      <w:r>
        <w:br w:type="textWrapping"/>
      </w:r>
      <w:r>
        <w:t>Student Leadership, Osun State University</w:t>
      </w:r>
      <w:r>
        <w:br w:type="textWrapping"/>
      </w:r>
      <w:r>
        <w:t>- Coordinated tutorials and peer-led academic support sessions.</w:t>
      </w:r>
      <w:r>
        <w:br w:type="textWrapping"/>
      </w:r>
      <w:r>
        <w:t>- Liaised between faculty and students to enhance learning outcomes.</w:t>
      </w:r>
      <w:r>
        <w:br w:type="textWrapping"/>
      </w:r>
      <w:r>
        <w:t>- Gained experience in organizing, leading, and mentoring within a team.</w:t>
      </w:r>
    </w:p>
    <w:p w14:paraId="3FFEB109">
      <w:pPr>
        <w:pStyle w:val="2"/>
      </w:pPr>
      <w:r>
        <w:t>Hobbies &amp; Interests</w:t>
      </w:r>
    </w:p>
    <w:p w14:paraId="4A756EFC">
      <w:r>
        <w:t>Reading, Playing Games, Making Research, Backend Development, Open-source Projects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C2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Emmanuel Ojo</cp:lastModifiedBy>
  <dcterms:modified xsi:type="dcterms:W3CDTF">2025-09-19T18:33:56Z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F4C377F1FA6646EB8020F3218C6BF885_12</vt:lpwstr>
  </property>
</Properties>
</file>